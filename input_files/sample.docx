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Employee: Jane Smith</w:t>
      </w:r>
    </w:p>
    <w:p>
      <w:r>
        <w:t>Email: janesmith@example.com</w:t>
      </w:r>
    </w:p>
    <w:p>
      <w:r>
        <w:t>Phone: 9123456789</w:t>
      </w:r>
    </w:p>
    <w:p>
      <w:r>
        <w:t>Aadhaar: 4321 8765 2109</w:t>
      </w:r>
    </w:p>
    <w:p>
      <w:r>
        <w:t>PAN: XYZAB6789C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